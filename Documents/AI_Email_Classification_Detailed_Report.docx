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AI-Powered Email Classification – Detailed Report</w:t>
      </w:r>
    </w:p>
    <w:p>
      <w:r>
        <w:t>Prepared by: Luiz Fernando Alves &amp; Romulo Gomes da Silva</w:t>
      </w:r>
    </w:p>
    <w:p>
      <w:r>
        <w:t>Course: Engineering and Evaluating Artificial Intelligence Systems</w:t>
      </w:r>
    </w:p>
    <w:p>
      <w:r>
        <w:t>Instructor: Dr. Abdul Razzaq</w:t>
      </w:r>
    </w:p>
    <w:p>
      <w:r>
        <w:t>National College of Ireland</w:t>
      </w:r>
    </w:p>
    <w:p>
      <w:pPr>
        <w:pStyle w:val="Heading2"/>
      </w:pPr>
      <w:r>
        <w:t>1. Introduction</w:t>
      </w:r>
    </w:p>
    <w:p>
      <w:r>
        <w:t>This report details the development of an AI-based email classification system designed to automatically categorize IT service requests. The project utilizes Natural Language Processing (NLP) and Machine Learning (ML) techniques to classify emails based on their content, improving response efficiency and accuracy.</w:t>
      </w:r>
    </w:p>
    <w:p>
      <w:pPr>
        <w:pStyle w:val="Heading3"/>
      </w:pPr>
      <w:r>
        <w:t>1.1 Problem Statement</w:t>
      </w:r>
    </w:p>
    <w:p>
      <w:r>
        <w:t>Manual classification of support emails is time-consuming and prone to errors. This project aims to automate the process by implementing a supervised machine learning model that classifies emails based on predefined categories.</w:t>
      </w:r>
    </w:p>
    <w:p>
      <w:pPr>
        <w:pStyle w:val="Heading3"/>
      </w:pPr>
      <w:r>
        <w:t>1.2 Goals and Objectives</w:t>
      </w:r>
    </w:p>
    <w:p>
      <w:r>
        <w:t>- Translate multilingual emails into English for standardization.</w:t>
        <w:br/>
        <w:t>- Clean and preprocess the text for better ML performance.</w:t>
        <w:br/>
        <w:t>- Convert text data into numerical format using TF-IDF.</w:t>
        <w:br/>
        <w:t>- Train a machine learning model to classify emails based on their content.</w:t>
        <w:br/>
        <w:t>- Evaluate the model and improve its performance.</w:t>
      </w:r>
    </w:p>
    <w:p>
      <w:pPr>
        <w:pStyle w:val="Heading2"/>
      </w:pPr>
      <w:r>
        <w:t>2. Data Preprocessing</w:t>
      </w:r>
    </w:p>
    <w:p>
      <w:r>
        <w:t>### Steps performed:</w:t>
      </w:r>
    </w:p>
    <w:p>
      <w:r>
        <w:t>1. **Translation:** Converted multilingual text into English.</w:t>
      </w:r>
    </w:p>
    <w:p>
      <w:r>
        <w:t>2. **Cleaning:** Removed special characters, numbers, and punctuation.</w:t>
      </w:r>
    </w:p>
    <w:p>
      <w:r>
        <w:t>3. **Tokenization:** Split text into individual words.</w:t>
      </w:r>
    </w:p>
    <w:p>
      <w:r>
        <w:t>4. **Stopword Removal:** Removed common words that do not add meaning.</w:t>
      </w:r>
    </w:p>
    <w:p>
      <w:r>
        <w:t>5. **TF-IDF Vectorization:** Converted text into numerical format.</w:t>
      </w:r>
    </w:p>
    <w:p>
      <w:pPr>
        <w:pStyle w:val="Heading3"/>
      </w:pPr>
      <w:r>
        <w:t>2.1 Data Preprocessing Code</w:t>
      </w:r>
    </w:p>
    <w:p>
      <w:pPr/>
      <w:r>
        <w:br/>
        <w:t>import pandas as pd</w:t>
        <w:br/>
        <w:t>import re</w:t>
        <w:br/>
        <w:t>import string</w:t>
        <w:br/>
        <w:t>import nltk</w:t>
        <w:br/>
        <w:t>from nltk.corpus import stopwords</w:t>
        <w:br/>
        <w:t>from nltk.tokenize import word_tokenize</w:t>
        <w:br/>
        <w:t>from sklearn.feature_extraction.text import TfidfVectorizer</w:t>
        <w:br/>
        <w:br/>
        <w:t>nltk.download('punkt')</w:t>
        <w:br/>
        <w:t>nltk.download('stopwords')</w:t>
        <w:br/>
        <w:br/>
        <w:t># Load the cleaned dataset</w:t>
        <w:br/>
        <w:t>file_path = "../data/AppGallery_cleaned.csv"</w:t>
        <w:br/>
        <w:t>df = pd.read_csv(file_path)</w:t>
        <w:br/>
        <w:br/>
        <w:t>stop_words = set(stopwords.words('english'))</w:t>
        <w:br/>
        <w:br/>
        <w:t>def preprocess_text(text):</w:t>
        <w:br/>
        <w:t xml:space="preserve">    if pd.isna(text):</w:t>
        <w:br/>
        <w:t xml:space="preserve">        return ""</w:t>
        <w:br/>
        <w:t xml:space="preserve">    text = text.lower()</w:t>
        <w:br/>
        <w:t xml:space="preserve">    text = re.sub(r'\d+', '', text)</w:t>
        <w:br/>
        <w:t xml:space="preserve">    text = text.translate(str.maketrans("", "", string.punctuation))</w:t>
        <w:br/>
        <w:t xml:space="preserve">    words = word_tokenize(text)</w:t>
        <w:br/>
        <w:t xml:space="preserve">    words = [word for word in words if word not in stop_words]</w:t>
        <w:br/>
        <w:t xml:space="preserve">    return " ".join(words)</w:t>
        <w:br/>
        <w:br/>
        <w:t>df["Processed_Text"] = df["Ticket Summary"].apply(preprocess_text)</w:t>
        <w:br/>
        <w:br/>
        <w:t>df.to_csv("../data/AppGallery_preprocessed.csv", index=False)</w:t>
        <w:br/>
      </w:r>
    </w:p>
    <w:p>
      <w:pPr>
        <w:pStyle w:val="Heading2"/>
      </w:pPr>
      <w:r>
        <w:t>3. Model Training</w:t>
      </w:r>
    </w:p>
    <w:p>
      <w:r>
        <w:t>We trained a Naïve Bayes classification model using 'Type 2' as the target variable. This approach allows us to categorize emails into general classes (Problem/Fault, Suggestion, Others).</w:t>
      </w:r>
    </w:p>
    <w:p>
      <w:pPr>
        <w:pStyle w:val="Heading3"/>
      </w:pPr>
      <w:r>
        <w:t>3.1 Model Training Code</w:t>
      </w:r>
    </w:p>
    <w:p>
      <w:pPr/>
      <w:r>
        <w:br/>
        <w:t>import pandas as pd</w:t>
        <w:br/>
        <w:t>from sklearn.model_selection import train_test_split</w:t>
        <w:br/>
        <w:t>from sklearn.feature_extraction.text import TfidfVectorizer</w:t>
        <w:br/>
        <w:t>from sklearn.preprocessing import LabelEncoder</w:t>
        <w:br/>
        <w:t>from sklearn.naive_bayes import MultinomialNB</w:t>
        <w:br/>
        <w:t>from sklearn.metrics import accuracy_score, classification_report</w:t>
        <w:br/>
        <w:br/>
        <w:t># Load the dataset</w:t>
        <w:br/>
        <w:t>file_path = "../data/AppGallery_final_preprocessed.csv"</w:t>
        <w:br/>
        <w:t>df = pd.read_csv(file_path)</w:t>
        <w:br/>
        <w:br/>
        <w:t>df = df.dropna(subset=["Type 2"])</w:t>
        <w:br/>
        <w:t>label_encoder = LabelEncoder()</w:t>
        <w:br/>
        <w:t>df["Type 2 Encoded"] = label_encoder.fit_transform(df["Type 2"])</w:t>
        <w:br/>
        <w:br/>
        <w:t>X = df["Processed_Text"]</w:t>
        <w:br/>
        <w:t>y = df["Type 2 Encoded"]</w:t>
        <w:br/>
        <w:br/>
        <w:t>X_train, X_test, y_train, y_test = train_test_split(X, y, test_size=0.2, random_state=42)</w:t>
        <w:br/>
        <w:br/>
        <w:t>vectorizer = TfidfVectorizer(max_features=5000)</w:t>
        <w:br/>
        <w:t>X_train_tfidf = vectorizer.fit_transform(X_train)</w:t>
        <w:br/>
        <w:t>X_test_tfidf = vectorizer.transform(X_test)</w:t>
        <w:br/>
        <w:br/>
        <w:t>model = MultinomialNB()</w:t>
        <w:br/>
        <w:t>model.fit(X_train_tfidf, y_train)</w:t>
        <w:br/>
        <w:br/>
        <w:t>y_pred = model.predict(X_test_tfidf)</w:t>
        <w:br/>
        <w:br/>
        <w:t>accuracy = accuracy_score(y_test, y_pred)</w:t>
        <w:br/>
        <w:t>print(f"Model Accuracy: {accuracy:.4f}")</w:t>
        <w:br/>
        <w:t>print("Classification Report:")</w:t>
        <w:br/>
        <w:t>print(classification_report(y_test, y_pred, target_names=label_encoder.classes_))</w:t>
        <w:br/>
      </w:r>
    </w:p>
    <w:p>
      <w:pPr>
        <w:pStyle w:val="Heading2"/>
      </w:pPr>
      <w:r>
        <w:t>4. Model Evaluation</w:t>
      </w:r>
    </w:p>
    <w:p>
      <w:r>
        <w:t>After training, the model was evaluated using accuracy and precision-recall metrics.</w:t>
      </w:r>
    </w:p>
    <w:p>
      <w:r>
        <w:t>### **Final Model Performance:**</w:t>
      </w:r>
    </w:p>
    <w:p>
      <w:r>
        <w:t>- **Model Accuracy:** 68%</w:t>
      </w:r>
    </w:p>
    <w:p>
      <w:r>
        <w:t>- **Category Breakdown:**</w:t>
      </w:r>
    </w:p>
    <w:p>
      <w:r>
        <w:t xml:space="preserve">   - **Problem/Fault:** High recall (100%) but moderate precision (64%).</w:t>
      </w:r>
    </w:p>
    <w:p>
      <w:r>
        <w:t xml:space="preserve">   - **Others:** High precision (100%) but low recall (22%).</w:t>
      </w:r>
    </w:p>
    <w:p>
      <w:r>
        <w:t xml:space="preserve">   - **Suggestion:** Limited data (only 2 samples).</w:t>
      </w:r>
    </w:p>
    <w:p>
      <w:pPr>
        <w:pStyle w:val="Heading3"/>
      </w:pPr>
      <w:r>
        <w:t>4.1 Model Evaluation Code</w:t>
      </w:r>
    </w:p>
    <w:p>
      <w:pPr/>
      <w:r>
        <w:br/>
        <w:t>from sklearn.metrics import classification_report</w:t>
        <w:br/>
        <w:br/>
        <w:t>print("Classification Report:")</w:t>
        <w:br/>
        <w:t>print(classification_report(y_test, y_pred, target_names=label_encoder.classes_))</w:t>
        <w:br/>
      </w:r>
    </w:p>
    <w:p>
      <w:pPr>
        <w:pStyle w:val="Heading2"/>
      </w:pPr>
      <w:r>
        <w:t>5. Model Improvement Strategies</w:t>
      </w:r>
    </w:p>
    <w:p>
      <w:r>
        <w:t>To improve the model, we considered the following techniques:</w:t>
      </w:r>
    </w:p>
    <w:p>
      <w:r>
        <w:t>1. **Balancing the dataset** (ensuring equal representation of all categories).</w:t>
      </w:r>
    </w:p>
    <w:p>
      <w:r>
        <w:t>2. **Trying alternative models:** SVM, Random Forest, and BERT.</w:t>
      </w:r>
    </w:p>
    <w:p>
      <w:r>
        <w:t>3. **Hyperparameter tuning** to improve Naïve Bayes performance.</w:t>
      </w:r>
    </w:p>
    <w:p>
      <w:pPr>
        <w:pStyle w:val="Heading2"/>
      </w:pPr>
      <w:r>
        <w:t>6. Conclusion</w:t>
      </w:r>
    </w:p>
    <w:p>
      <w:r>
        <w:t>This project successfully demonstrated how Natural Language Processing and Machine Learning can automate email classification for IT service requests. Future work includes testing additional models and optimizing hyperparameters to improve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